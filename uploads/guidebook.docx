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3AA1" w:rsidRPr="006379DD" w:rsidRDefault="00000000">
      <w:pPr>
        <w:pStyle w:val="a8"/>
        <w:jc w:val="center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최신 기업 보고서 템플릿 및 포맷 가이드</w:t>
      </w:r>
    </w:p>
    <w:p w:rsidR="003D3AA1" w:rsidRPr="006379DD" w:rsidRDefault="00000000">
      <w:pPr>
        <w:pStyle w:val="1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1. 대기업의 표준 보고서 양식</w:t>
      </w:r>
    </w:p>
    <w:p w:rsidR="003D3AA1" w:rsidRPr="006379DD" w:rsidRDefault="00000000">
      <w:pPr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대기업은 내부 커뮤니케이션의 일관성과 효율성을 위해 수십~수백 개의 사전 정의된 보고서 양식을 유지합니다. 직원들은 기존 템플릿을 자유롭게 수정하지 않고 정해진 양식을 그대로 사용하는 것이 일반적이며, 이는 독자가 익숙한 구조 내에서 필요한 정보를 빠르게 파악할 수 있도록 돕습니다.</w:t>
      </w:r>
      <w:r w:rsidRPr="006379DD">
        <w:rPr>
          <w:rFonts w:ascii="굴림" w:eastAsia="굴림" w:hAnsi="굴림"/>
          <w:lang w:eastAsia="ko-KR"/>
        </w:rPr>
        <w:br/>
      </w:r>
      <w:r w:rsidRPr="006379DD">
        <w:rPr>
          <w:rFonts w:ascii="굴림" w:eastAsia="굴림" w:hAnsi="굴림"/>
          <w:lang w:eastAsia="ko-KR"/>
        </w:rPr>
        <w:br/>
        <w:t>효과적인 보고서는 '왜 작성되었는가'와 '어떤 행동이 필요한가'를 명확히 해야 하며, 독자의 관점에서 5W3H (누가, 무엇을, 언제, 어디서, 왜, 어떻게, 얼마나)를 충실히 담아야 합니다.</w:t>
      </w:r>
    </w:p>
    <w:p w:rsidR="003D3AA1" w:rsidRPr="006379DD" w:rsidRDefault="00000000">
      <w:pPr>
        <w:pStyle w:val="1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2. 일상 업무에서 자주 쓰이는 보고서 유형</w:t>
      </w:r>
    </w:p>
    <w:p w:rsidR="003D3AA1" w:rsidRPr="006379DD" w:rsidRDefault="00000000">
      <w:pPr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- 주간/월간 업무 보고서: 업무 진행 및 결과 요약, 계획 대비 실적 비교</w:t>
      </w:r>
      <w:r w:rsidRPr="006379DD">
        <w:rPr>
          <w:rFonts w:ascii="굴림" w:eastAsia="굴림" w:hAnsi="굴림"/>
          <w:lang w:eastAsia="ko-KR"/>
        </w:rPr>
        <w:br/>
        <w:t>- 회의록: 일시, 장소, 참석자, 논의내용, 결정사항 정리</w:t>
      </w:r>
      <w:r w:rsidRPr="006379DD">
        <w:rPr>
          <w:rFonts w:ascii="굴림" w:eastAsia="굴림" w:hAnsi="굴림"/>
          <w:lang w:eastAsia="ko-KR"/>
        </w:rPr>
        <w:br/>
        <w:t>- 성과 보고서: 매출, KPI 등 지표 기반의 성과 분석</w:t>
      </w:r>
      <w:r w:rsidRPr="006379DD">
        <w:rPr>
          <w:rFonts w:ascii="굴림" w:eastAsia="굴림" w:hAnsi="굴림"/>
          <w:lang w:eastAsia="ko-KR"/>
        </w:rPr>
        <w:br/>
        <w:t>- 출장/경비 보고서: 출장 목적, 성과, 지출 내역 포함</w:t>
      </w:r>
      <w:r w:rsidRPr="006379DD">
        <w:rPr>
          <w:rFonts w:ascii="굴림" w:eastAsia="굴림" w:hAnsi="굴림"/>
          <w:lang w:eastAsia="ko-KR"/>
        </w:rPr>
        <w:br/>
        <w:t>- 프로젝트 보고서: 기획/진행/종료에 따른 목적, 일정, 예산, 이슈 포함</w:t>
      </w:r>
      <w:r w:rsidRPr="006379DD">
        <w:rPr>
          <w:rFonts w:ascii="굴림" w:eastAsia="굴림" w:hAnsi="굴림"/>
          <w:lang w:eastAsia="ko-KR"/>
        </w:rPr>
        <w:br/>
        <w:t>- 기획안/전략 제안서: 배경 → 해결안 → 기대효과 구조</w:t>
      </w:r>
      <w:r w:rsidRPr="006379DD">
        <w:rPr>
          <w:rFonts w:ascii="굴림" w:eastAsia="굴림" w:hAnsi="굴림"/>
          <w:lang w:eastAsia="ko-KR"/>
        </w:rPr>
        <w:br/>
        <w:t>- 분석 보고서/화이트페이퍼: 리서치 기반, 시각화 포함 보고서</w:t>
      </w:r>
    </w:p>
    <w:p w:rsidR="003D3AA1" w:rsidRPr="006379DD" w:rsidRDefault="00000000">
      <w:pPr>
        <w:pStyle w:val="1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3. 최신 디자인 트렌드 및 베스트 프랙티스</w:t>
      </w:r>
    </w:p>
    <w:p w:rsidR="003D3AA1" w:rsidRPr="006379DD" w:rsidRDefault="00000000">
      <w:pPr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현대 보고서 양식은 가독성, 시각적 미려함, 브랜드 일관성을 중시합니다.</w:t>
      </w:r>
      <w:r w:rsidRPr="006379DD">
        <w:rPr>
          <w:rFonts w:ascii="굴림" w:eastAsia="굴림" w:hAnsi="굴림"/>
          <w:lang w:eastAsia="ko-KR"/>
        </w:rPr>
        <w:br/>
      </w:r>
      <w:r w:rsidRPr="006379DD">
        <w:rPr>
          <w:rFonts w:ascii="굴림" w:eastAsia="굴림" w:hAnsi="굴림"/>
          <w:lang w:eastAsia="ko-KR"/>
        </w:rPr>
        <w:br/>
        <w:t>- 깔끔한 레이아웃과 여백 활용</w:t>
      </w:r>
      <w:r w:rsidRPr="006379DD">
        <w:rPr>
          <w:rFonts w:ascii="굴림" w:eastAsia="굴림" w:hAnsi="굴림"/>
          <w:lang w:eastAsia="ko-KR"/>
        </w:rPr>
        <w:br/>
        <w:t>- 색상, 아이콘, 차트를 통한 시각화</w:t>
      </w:r>
      <w:r w:rsidRPr="006379DD">
        <w:rPr>
          <w:rFonts w:ascii="굴림" w:eastAsia="굴림" w:hAnsi="굴림"/>
          <w:lang w:eastAsia="ko-KR"/>
        </w:rPr>
        <w:br/>
        <w:t>- 명확한 제목/소제목 구조와 정보 분할</w:t>
      </w:r>
      <w:r w:rsidRPr="006379DD">
        <w:rPr>
          <w:rFonts w:ascii="굴림" w:eastAsia="굴림" w:hAnsi="굴림"/>
          <w:lang w:eastAsia="ko-KR"/>
        </w:rPr>
        <w:br/>
        <w:t>- 표준화된 양식을 기반으로 내용만 채워 넣는 방식</w:t>
      </w:r>
      <w:r w:rsidRPr="006379DD">
        <w:rPr>
          <w:rFonts w:ascii="굴림" w:eastAsia="굴림" w:hAnsi="굴림"/>
          <w:lang w:eastAsia="ko-KR"/>
        </w:rPr>
        <w:br/>
        <w:t>- 온라인 협업 도구와 클라우드 양식 활용</w:t>
      </w:r>
      <w:r w:rsidRPr="006379DD">
        <w:rPr>
          <w:rFonts w:ascii="굴림" w:eastAsia="굴림" w:hAnsi="굴림"/>
          <w:lang w:eastAsia="ko-KR"/>
        </w:rPr>
        <w:br/>
      </w:r>
      <w:r w:rsidRPr="006379DD">
        <w:rPr>
          <w:rFonts w:ascii="굴림" w:eastAsia="굴림" w:hAnsi="굴림"/>
          <w:lang w:eastAsia="ko-KR"/>
        </w:rPr>
        <w:br/>
        <w:t>예: 프로젝트 진행 보고서에서 각 태스크의 상태를 색상으로 (초록/노랑/빨강) 구분하여 빠른 인지 가능</w:t>
      </w:r>
    </w:p>
    <w:p w:rsidR="003D3AA1" w:rsidRPr="006379DD" w:rsidRDefault="00000000">
      <w:pPr>
        <w:pStyle w:val="1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lastRenderedPageBreak/>
        <w:t>4. 최신 보고서 양식을 얻을 수 있는 출처</w:t>
      </w:r>
    </w:p>
    <w:p w:rsidR="003D3AA1" w:rsidRPr="006379DD" w:rsidRDefault="00000000">
      <w:pPr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- 사내 템플릿 (인트라넷에 저장된 Word, PPT, Excel 양식)</w:t>
      </w:r>
      <w:r w:rsidRPr="006379DD">
        <w:rPr>
          <w:rFonts w:ascii="굴림" w:eastAsia="굴림" w:hAnsi="굴림"/>
          <w:lang w:eastAsia="ko-KR"/>
        </w:rPr>
        <w:br/>
        <w:t>- Microsoft 365 템플릿 (https://templates.office.com)</w:t>
      </w:r>
      <w:r w:rsidRPr="006379DD">
        <w:rPr>
          <w:rFonts w:ascii="굴림" w:eastAsia="굴림" w:hAnsi="굴림"/>
          <w:lang w:eastAsia="ko-KR"/>
        </w:rPr>
        <w:br/>
        <w:t>- Canva, Venngage, Visme 등의 디자인 플랫폼</w:t>
      </w:r>
      <w:r w:rsidRPr="006379DD">
        <w:rPr>
          <w:rFonts w:ascii="굴림" w:eastAsia="굴림" w:hAnsi="굴림"/>
          <w:lang w:eastAsia="ko-KR"/>
        </w:rPr>
        <w:br/>
        <w:t>- 한국형 보고서 플랫폼: YesForm(예스폼), 나무오피스 등</w:t>
      </w:r>
      <w:r w:rsidRPr="006379DD">
        <w:rPr>
          <w:rFonts w:ascii="굴림" w:eastAsia="굴림" w:hAnsi="굴림"/>
          <w:lang w:eastAsia="ko-KR"/>
        </w:rPr>
        <w:br/>
        <w:t>- 대기업 연차/지속가능성 보고서 PDF (예: 현대자동차, 삼성전자)</w:t>
      </w:r>
      <w:r w:rsidRPr="006379DD">
        <w:rPr>
          <w:rFonts w:ascii="굴림" w:eastAsia="굴림" w:hAnsi="굴림"/>
          <w:lang w:eastAsia="ko-KR"/>
        </w:rPr>
        <w:br/>
      </w:r>
      <w:r w:rsidRPr="006379DD">
        <w:rPr>
          <w:rFonts w:ascii="굴림" w:eastAsia="굴림" w:hAnsi="굴림"/>
          <w:lang w:eastAsia="ko-KR"/>
        </w:rPr>
        <w:br/>
        <w:t>이러한 양식을 벡터DB로 저장하여 RAG 기반 보고서 생성 시스템에서 활용할 수 있습니다.</w:t>
      </w:r>
    </w:p>
    <w:p w:rsidR="003D3AA1" w:rsidRPr="006379DD" w:rsidRDefault="00000000">
      <w:pPr>
        <w:pStyle w:val="1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5. 시스템 구축을 위한 제안</w:t>
      </w:r>
    </w:p>
    <w:p w:rsidR="003D3AA1" w:rsidRPr="006379DD" w:rsidRDefault="00000000">
      <w:pPr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- 보고서를 논리 단위로 쪼개어 벡터DB에 저장 (예: 개요, 이슈, 결론)</w:t>
      </w:r>
      <w:r w:rsidRPr="006379DD">
        <w:rPr>
          <w:rFonts w:ascii="굴림" w:eastAsia="굴림" w:hAnsi="굴림"/>
          <w:lang w:eastAsia="ko-KR"/>
        </w:rPr>
        <w:br/>
        <w:t>- 자주 쓰이는 문장/표현 템플릿화</w:t>
      </w:r>
      <w:r w:rsidRPr="006379DD">
        <w:rPr>
          <w:rFonts w:ascii="굴림" w:eastAsia="굴림" w:hAnsi="굴림"/>
          <w:lang w:eastAsia="ko-KR"/>
        </w:rPr>
        <w:br/>
        <w:t>- 사용자의 키워드 요청 → 템플릿 + 콘텐츠 자동 조립</w:t>
      </w:r>
      <w:r w:rsidRPr="006379DD">
        <w:rPr>
          <w:rFonts w:ascii="굴림" w:eastAsia="굴림" w:hAnsi="굴림"/>
          <w:lang w:eastAsia="ko-KR"/>
        </w:rPr>
        <w:br/>
        <w:t>- 보고서 외에 요약본, 퀴즈, 발표자료까지 확장 가능</w:t>
      </w:r>
      <w:r w:rsidRPr="006379DD">
        <w:rPr>
          <w:rFonts w:ascii="굴림" w:eastAsia="굴림" w:hAnsi="굴림"/>
          <w:lang w:eastAsia="ko-KR"/>
        </w:rPr>
        <w:br/>
        <w:t>- 고도화 시 PDF/PPT 자동 생성까지 연동</w:t>
      </w:r>
    </w:p>
    <w:p w:rsidR="003D3AA1" w:rsidRPr="006379DD" w:rsidRDefault="00000000">
      <w:pPr>
        <w:pStyle w:val="1"/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6. 참고 사이트</w:t>
      </w:r>
    </w:p>
    <w:p w:rsidR="003D3AA1" w:rsidRPr="006379DD" w:rsidRDefault="00000000">
      <w:pPr>
        <w:rPr>
          <w:rFonts w:ascii="굴림" w:eastAsia="굴림" w:hAnsi="굴림"/>
          <w:lang w:eastAsia="ko-KR"/>
        </w:rPr>
      </w:pPr>
      <w:r w:rsidRPr="006379DD">
        <w:rPr>
          <w:rFonts w:ascii="굴림" w:eastAsia="굴림" w:hAnsi="굴림"/>
          <w:lang w:eastAsia="ko-KR"/>
        </w:rPr>
        <w:t>- finereport.com – 기업 보고서 포맷 소개</w:t>
      </w:r>
      <w:r w:rsidRPr="006379DD">
        <w:rPr>
          <w:rFonts w:ascii="굴림" w:eastAsia="굴림" w:hAnsi="굴림"/>
          <w:lang w:eastAsia="ko-KR"/>
        </w:rPr>
        <w:br/>
        <w:t>- boardmix.com – 다양한 실무 보고서 예시</w:t>
      </w:r>
      <w:r w:rsidRPr="006379DD">
        <w:rPr>
          <w:rFonts w:ascii="굴림" w:eastAsia="굴림" w:hAnsi="굴림"/>
          <w:lang w:eastAsia="ko-KR"/>
        </w:rPr>
        <w:br/>
        <w:t>- brunch.co.kr – 5W3H 기반 보고서 작성 가이드</w:t>
      </w:r>
      <w:r w:rsidRPr="006379DD">
        <w:rPr>
          <w:rFonts w:ascii="굴림" w:eastAsia="굴림" w:hAnsi="굴림"/>
          <w:lang w:eastAsia="ko-KR"/>
        </w:rPr>
        <w:br/>
        <w:t>- venngage.com – 최신 디자인 트렌드 및 템플릿</w:t>
      </w:r>
      <w:r w:rsidRPr="006379DD">
        <w:rPr>
          <w:rFonts w:ascii="굴림" w:eastAsia="굴림" w:hAnsi="굴림"/>
          <w:lang w:eastAsia="ko-KR"/>
        </w:rPr>
        <w:br/>
        <w:t>- create.microsoft.com – MS 오피스용 템플릿</w:t>
      </w:r>
      <w:r w:rsidRPr="006379DD">
        <w:rPr>
          <w:rFonts w:ascii="굴림" w:eastAsia="굴림" w:hAnsi="굴림"/>
          <w:lang w:eastAsia="ko-KR"/>
        </w:rPr>
        <w:br/>
        <w:t>- yesform.com – 한국형 실무 보고서 양식 제공</w:t>
      </w:r>
    </w:p>
    <w:sectPr w:rsidR="003D3AA1" w:rsidRPr="00637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244734">
    <w:abstractNumId w:val="8"/>
  </w:num>
  <w:num w:numId="2" w16cid:durableId="1421442320">
    <w:abstractNumId w:val="6"/>
  </w:num>
  <w:num w:numId="3" w16cid:durableId="1915237548">
    <w:abstractNumId w:val="5"/>
  </w:num>
  <w:num w:numId="4" w16cid:durableId="304749335">
    <w:abstractNumId w:val="4"/>
  </w:num>
  <w:num w:numId="5" w16cid:durableId="963969057">
    <w:abstractNumId w:val="7"/>
  </w:num>
  <w:num w:numId="6" w16cid:durableId="241108280">
    <w:abstractNumId w:val="3"/>
  </w:num>
  <w:num w:numId="7" w16cid:durableId="338774911">
    <w:abstractNumId w:val="2"/>
  </w:num>
  <w:num w:numId="8" w16cid:durableId="272858762">
    <w:abstractNumId w:val="1"/>
  </w:num>
  <w:num w:numId="9" w16cid:durableId="169156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AA1"/>
    <w:rsid w:val="006379DD"/>
    <w:rsid w:val="00AA1D8D"/>
    <w:rsid w:val="00B47730"/>
    <w:rsid w:val="00CB0664"/>
    <w:rsid w:val="00E62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17B7CE1-8E78-4DF0-AE67-E07A6B38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2025-07-31T08:28:00Z</dcterms:modified>
  <cp:category/>
</cp:coreProperties>
</file>