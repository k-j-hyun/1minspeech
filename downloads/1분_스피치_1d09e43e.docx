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1분 스피치</w:t>
      </w:r>
    </w:p>
    <w:p>
      <w:pPr>
        <w:jc w:val="center"/>
      </w:pPr>
      <w:r>
        <w:rPr>
          <w:sz w:val="21"/>
        </w:rPr>
        <w:t>주간 회의 발표 자료</w:t>
      </w:r>
    </w:p>
    <w:p>
      <w:pPr>
        <w:jc w:val="center"/>
      </w:pPr>
      <w:r>
        <w:t>__________________________________________________</w:t>
      </w:r>
    </w:p>
    <w:p>
      <w:pPr>
        <w:jc w:val="left"/>
      </w:pPr>
      <w:r>
        <w:t>안녕하세요. 오늘은 최신 기업 보고서 템플릿 및 포맷 가이드에 대해 이야기해보고 싶습니다.</w:t>
      </w:r>
    </w:p>
    <w:p>
      <w:pPr>
        <w:jc w:val="left"/>
      </w:pPr>
      <w:r>
        <w:t>우리가 흔히 생각하는 보고서 양식은 대기업에서 사용하는 표준 양식과 다를 수 있습니다. 대기업은 내부 커뮤니케이션의 일관성과 효율성을 위해 수십~수백 개의 사전 정의된 보고서 양식을 유지합니다. 직원들은 기존 템플릿을 자유롭게 수정하지 않고 정해진 양식을 그대로 사용하는 것이 일반적입니다.</w:t>
      </w:r>
    </w:p>
    <w:p>
      <w:pPr>
        <w:jc w:val="left"/>
      </w:pPr>
      <w:r>
        <w:t>이러한 보고서 양식은 독자가 익숙한 구조 내에서 필요한 정보를 빠르게 파악할 수 있도록 돕습니다. 효과적인 보고서는 '왜 작성되었는가'와 '어떤 행동이 필요한가'를 명확히 해야 하며, 독자의 관점에서 5W3H (누가, 무엇을, 언제, 어디서, 왜, 어떻게, 얼마나)를 충실히 담아야 합니다.</w:t>
      </w:r>
    </w:p>
    <w:p>
      <w:pPr>
        <w:jc w:val="left"/>
      </w:pPr>
      <w:r>
        <w:t>일상 업무에서 자주 쓰이는 보고서 유형에는 주간/월간 업무 보고서, 회의록, 성과 보고서, 출장/경비 보고서, 프로젝트 보고서 등이 있습니다. 이러한 보고서 양식은 업무의 효율성을 높이고, 팀원 간의 커뮤니케이션을 개선할 수 있습니다.</w:t>
      </w:r>
    </w:p>
    <w:p>
      <w:pPr>
        <w:jc w:val="left"/>
      </w:pPr>
      <w:r>
        <w:rPr>
          <w:b/>
        </w:rPr>
        <w:t>따라서, 최신 기업 보고서 템플릿 및 포맷 가이드를 참고하여, 효과적인 보고서를 작성하고, 업무의 효율성을 높이고, 팀원 간의 커뮤니케이션을 개선하는 것이 중요합니다. 감사합니다.</w:t>
      </w:r>
    </w:p>
    <w:p/>
    <w:p>
      <w:pPr>
        <w:jc w:val="right"/>
      </w:pPr>
      <w:r>
        <w:rPr>
          <w:sz w:val="14"/>
        </w:rPr>
        <w:t>작성일: 2025년 08월 12일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