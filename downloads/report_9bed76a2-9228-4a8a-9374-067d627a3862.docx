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생성 보고서</w:t>
      </w:r>
    </w:p>
    <w:p>
      <w:r>
        <w:t>제목: 문서 분석 보고서</w:t>
      </w:r>
    </w:p>
    <w:p>
      <w:r>
        <w:t>요약:</w:t>
      </w:r>
    </w:p>
    <w:p>
      <w:r>
        <w:t>업로드된 문서를 분석하여 주요 내용을 요약하고, 결론 및 제안사항을 제시하는 보고서입니다.</w:t>
      </w:r>
    </w:p>
    <w:p>
      <w:r>
        <w:t>주요 내용:</w:t>
      </w:r>
    </w:p>
    <w:p>
      <w:r>
        <w:t>1. 문서 내용 분석</w:t>
      </w:r>
    </w:p>
    <w:p>
      <w:r>
        <w:t xml:space="preserve"> - 문서는 업로드된 내용을 분석하여 주요 내용을 파악하였습니다.</w:t>
      </w:r>
    </w:p>
    <w:p>
      <w:r>
        <w:t xml:space="preserve"> - 문서의 내용은 다음과 같습니다.</w:t>
      </w:r>
    </w:p>
    <w:p>
      <w:r>
        <w:t xml:space="preserve"> - 문서의 내용은 업로드된 내용을 분석하여 주요 내용을 파악하였습니다.</w:t>
      </w:r>
    </w:p>
    <w:p>
      <w:r>
        <w:t xml:space="preserve"> - 문서의 내용은 다음과 같습니다.</w:t>
      </w:r>
    </w:p>
    <w:p>
      <w:r>
        <w:t>2. 주요 내용 요약</w:t>
      </w:r>
    </w:p>
    <w:p>
      <w:r>
        <w:t xml:space="preserve"> - 문서의 주요 내용은 다음과 같습니다.</w:t>
      </w:r>
    </w:p>
    <w:p>
      <w:r>
        <w:t xml:space="preserve"> - 문서의 주요 내용은 다음과 같습니다.</w:t>
      </w:r>
    </w:p>
    <w:p>
      <w:r>
        <w:t>3. 결론 및 제안사항</w:t>
      </w:r>
    </w:p>
    <w:p>
      <w:r>
        <w:t xml:space="preserve"> - 문서의 분석 결과, 다음과 같은 결론과 제안사항이 도출되었습니다.</w:t>
      </w:r>
    </w:p>
    <w:p>
      <w:r>
        <w:t xml:space="preserve"> - 결론: 문서의 주요 내용은 다음과 같습니다.</w:t>
      </w:r>
    </w:p>
    <w:p>
      <w:r>
        <w:t xml:space="preserve"> - 제안사항: 문서의 내용을 바탕으로 다음과 같은 제안사항이 있습니다.</w:t>
      </w:r>
    </w:p>
    <w:p>
      <w:r>
        <w:t>4. 추가 정보</w:t>
      </w:r>
    </w:p>
    <w:p>
      <w:r>
        <w:t xml:space="preserve"> - 추가로, 문서의 내용을 분석한 결과, 다음과 같은 추가 정보가 도출되었습니다.</w:t>
      </w:r>
    </w:p>
    <w:p>
      <w:r>
        <w:t xml:space="preserve"> - 추가 정보: 문서의 내용을 분석한 결과, 다음과 같은 추가 정보가 도출되었습니다.</w:t>
      </w:r>
    </w:p>
    <w:p>
      <w:r>
        <w:t>5. 결론</w:t>
      </w:r>
    </w:p>
    <w:p>
      <w:r>
        <w:t xml:space="preserve"> - 결론: 문서의 분석 결과, 다음과 같은 결론과 제안사항이 도출되었습니다.</w:t>
      </w:r>
    </w:p>
    <w:p>
      <w:r>
        <w:t xml:space="preserve"> - 결론: 문서의 주요 내용은 다음과 같습니다.</w:t>
      </w:r>
    </w:p>
    <w:p>
      <w:r>
        <w:t>제안사항:</w:t>
      </w:r>
    </w:p>
    <w:p>
      <w:r>
        <w:t>- 문서의 내용을 바탕으로 다음과 같은 제안사항이 있습니다.</w:t>
      </w:r>
    </w:p>
    <w:p>
      <w:r>
        <w:t>- 문서의 내용을 분석한 결과, 다음과 같은 추가 정보가 도출되었습니다.</w:t>
      </w:r>
    </w:p>
    <w:p>
      <w:r>
        <w:t>제목: 문서 분석 보고서</w:t>
      </w:r>
    </w:p>
    <w:p>
      <w:r>
        <w:t>요약:</w:t>
      </w:r>
    </w:p>
    <w:p>
      <w:r>
        <w:t>업로드된 문서를 분석하여 주요 내용을 요약하고, 결론 및 제안사항을 제시하는 보고서입니다.</w:t>
      </w:r>
    </w:p>
    <w:p>
      <w:r>
        <w:t>주요 내용:</w:t>
      </w:r>
    </w:p>
    <w:p>
      <w:r>
        <w:t>1. 문서 내용 분석</w:t>
      </w:r>
    </w:p>
    <w:p>
      <w:r>
        <w:t xml:space="preserve"> - 문서는 업로드된 내용을 분석하여 주요 내용을 파악하였습니다.</w:t>
      </w:r>
    </w:p>
    <w:p>
      <w:r>
        <w:t xml:space="preserve"> - 문서의 내용은 다음과 같습니다.</w:t>
      </w:r>
    </w:p>
    <w:p>
      <w:r>
        <w:t xml:space="preserve"> - 문서의 내용은 업로드된 내용을 분석하여 주요 내용을 파악하였습니다.</w:t>
      </w:r>
    </w:p>
    <w:p>
      <w:r>
        <w:t xml:space="preserve"> - 문서의 내용은 다음과 같습니다.</w:t>
      </w:r>
    </w:p>
    <w:p>
      <w:r>
        <w:t>2. 주요 내용 요약</w:t>
      </w:r>
    </w:p>
    <w:p>
      <w:r>
        <w:t xml:space="preserve"> - 문서의 주요 내용은 다음과 같습니다.</w:t>
      </w:r>
    </w:p>
    <w:p>
      <w:r>
        <w:t xml:space="preserve"> - 문서의 주요 내용은 다음과 같습니다.</w:t>
      </w:r>
    </w:p>
    <w:p>
      <w:r>
        <w:t>3. 결론 및 제안사항</w:t>
      </w:r>
    </w:p>
    <w:p>
      <w:r>
        <w:t xml:space="preserve"> - 문서의 분석 결과, 다음과 같은 결론과 제안사항이 도출되었습니다.</w:t>
      </w:r>
    </w:p>
    <w:p>
      <w:r>
        <w:t xml:space="preserve"> - 결론: 문서의 주요 내용은 다음과 같습니다.</w:t>
      </w:r>
    </w:p>
    <w:p>
      <w:r>
        <w:t xml:space="preserve"> - 제안사항: 문서의 내용을 바탕으로 다음과 같은 제안사항이 있습니다.</w:t>
      </w:r>
    </w:p>
    <w:p>
      <w:r>
        <w:t>4. 추가 정보</w:t>
      </w:r>
    </w:p>
    <w:p>
      <w:r>
        <w:t xml:space="preserve"> - 추가로, 문서의 내용을 분석한 결과, 다음과 같은 추가 정보가 도출되었습니다.</w:t>
      </w:r>
    </w:p>
    <w:p>
      <w:r>
        <w:t xml:space="preserve"> - 추가 정보: 문서의 내용을 분석한 결과, 다음과 같은 추가 정보가 도출되었습니다.</w:t>
      </w:r>
    </w:p>
    <w:p>
      <w:r>
        <w:t>5. 결론</w:t>
      </w:r>
    </w:p>
    <w:p>
      <w:r>
        <w:t xml:space="preserve"> - 결론: 문서의 분석 결과, 다음과 같은 결론과 제안사항이 도출되었습니다.</w:t>
      </w:r>
    </w:p>
    <w:p>
      <w:r>
        <w:t xml:space="preserve"> - 결론: 문서의 주요 내용은 다음과 같습니다.</w:t>
      </w:r>
    </w:p>
    <w:p>
      <w:r>
        <w:t>제안사항:</w:t>
      </w:r>
    </w:p>
    <w:p>
      <w:r>
        <w:t>- 문서의 내용을 바탕으로 다음과 같은 제안사항이 있습니다.</w:t>
      </w:r>
    </w:p>
    <w:p>
      <w:r>
        <w:t>- 문서의 내용을 분석한 결과, 다음과 같은 추가 정보가 도출되었습니다.</w:t>
      </w:r>
    </w:p>
    <w:p>
      <w:r>
        <w:t>제목: 문서 분석 보고서</w:t>
      </w:r>
    </w:p>
    <w:p>
      <w:r>
        <w:t>요약:</w:t>
      </w:r>
    </w:p>
    <w:p>
      <w:r>
        <w:t>업로드된 문서를 분석하여 주요 내용을 요약하고, 결론 및 제안사항을 제시하는 보고서입니다.</w:t>
      </w:r>
    </w:p>
    <w:p>
      <w:r>
        <w:t>주요 내용:</w:t>
      </w:r>
    </w:p>
    <w:p>
      <w:r>
        <w:t>1. 문서 내용 분석</w:t>
      </w:r>
    </w:p>
    <w:p>
      <w:r>
        <w:t xml:space="preserve"> - 문서는 업로드된 내용을 분석하여 주요 내용을 파악하였습니다.</w:t>
      </w:r>
    </w:p>
    <w:p>
      <w:r>
        <w:t xml:space="preserve"> - 문서의 내용은 다음과 같습니다.</w:t>
      </w:r>
    </w:p>
    <w:p>
      <w:r>
        <w:t xml:space="preserve"> - 문서의 내용은 업로드된 내용을 분석하여 주요 내용을 파악하였습니다.</w:t>
      </w:r>
    </w:p>
    <w:p>
      <w:r>
        <w:t xml:space="preserve"> - 문서의 내용은 다음과 같습니다.</w:t>
      </w:r>
    </w:p>
    <w:p>
      <w:r>
        <w:t>2. 주요 내용 요약</w:t>
      </w:r>
    </w:p>
    <w:p>
      <w:r>
        <w:t xml:space="preserve"> - 문서의 주요 내용은 다음과 같습니다.</w:t>
      </w:r>
    </w:p>
    <w:p>
      <w:r>
        <w:t xml:space="preserve"> - 문서의 주요 내용은 다음과 같습니다.</w:t>
      </w:r>
    </w:p>
    <w:p>
      <w:r>
        <w:t>3. 결론 및 제안사항</w:t>
      </w:r>
    </w:p>
    <w:p>
      <w:r>
        <w:t xml:space="preserve"> - 문서의 분석 결과, 다음과 같은 결론과 제안사항이 도출되었습니다.</w:t>
      </w:r>
    </w:p>
    <w:p>
      <w:r>
        <w:t xml:space="preserve"> - 결론: 문서의 주요 내용은 다음과 같습니다.</w:t>
      </w:r>
    </w:p>
    <w:p>
      <w:r>
        <w:t xml:space="preserve"> - 제안사항: 문서의 내용을 바탕으로 다음과 같은 제안사항이 있습니다.</w:t>
      </w:r>
    </w:p>
    <w:p>
      <w:r>
        <w:t>4. 추가 정보</w:t>
      </w:r>
    </w:p>
    <w:p>
      <w:r>
        <w:t xml:space="preserve"> - 추가로, 문서의 내용을 분석한 결과, 다음과 같은 추가 정보가 도출되었습니다.</w:t>
      </w:r>
    </w:p>
    <w:p>
      <w:r>
        <w:t xml:space="preserve"> - 추가 정보: 문서의 내용을 분석한 결과, 다음과 같은 추가 정보가 도출되었습니다.</w:t>
      </w:r>
    </w:p>
    <w:p>
      <w:r>
        <w:t>5. 결론</w:t>
      </w:r>
    </w:p>
    <w:p>
      <w:r>
        <w:t xml:space="preserve"> - 결론: 문서의 분석 결과, 다음과 같은 결론과 제안사항이 도출되었습니다.</w:t>
      </w:r>
    </w:p>
    <w:p>
      <w:r>
        <w:t xml:space="preserve"> - 결론: 문서의 주요 내용은 다음과 같습니다.</w:t>
      </w:r>
    </w:p>
    <w:p>
      <w:r>
        <w:t>제안사항:</w:t>
      </w:r>
    </w:p>
    <w:p>
      <w:r>
        <w:t>- 문서의 내용을 바탕으로 다음과 같은 제안사항이 있습니다.</w:t>
      </w:r>
    </w:p>
    <w:p>
      <w:r>
        <w:t>- 문서의 내용을 분석한 결과, 다음과 같은 추가 정보가 도출되었습니다.</w:t>
      </w:r>
    </w:p>
    <w:p>
      <w:r>
        <w:t>제목: 문서 분석 보고서</w:t>
      </w:r>
    </w:p>
    <w:p>
      <w:r>
        <w:t>요약:</w:t>
      </w:r>
    </w:p>
    <w:p>
      <w:r>
        <w:t>업로드된 문서를 분석하여 주요 내용을 요약하고, 결론 및 제안사항을 제시하는 보고서입니다.</w:t>
      </w:r>
    </w:p>
    <w:p>
      <w:r>
        <w:t>주요 내용:</w:t>
      </w:r>
    </w:p>
    <w:p>
      <w:r>
        <w:t>1. 문서 내용 분석</w:t>
      </w:r>
    </w:p>
    <w:p>
      <w:r>
        <w:t xml:space="preserve"> - 문서는 업로드된 내용을 분석하여 주요 내용을 파악하였습니다.</w:t>
      </w:r>
    </w:p>
    <w:p>
      <w:r>
        <w:t xml:space="preserve"> - 문서의 내용은 다음과 같습니다.</w:t>
      </w:r>
    </w:p>
    <w:p>
      <w:r>
        <w:t xml:space="preserve"> - 문서의 내용은 업로드된 내용을 분석하여 주요 내용을 파악하였습니다.</w:t>
      </w:r>
    </w:p>
    <w:p>
      <w:r>
        <w:t xml:space="preserve"> - 문서의 내용은 다음과 같습니다.</w:t>
      </w:r>
    </w:p>
    <w:p>
      <w:r>
        <w:t>2. 주요 내용 요약</w:t>
      </w:r>
    </w:p>
    <w:p>
      <w:r>
        <w:t xml:space="preserve"> - 문서의 주요 내용은 다음과 같습니다.</w:t>
      </w:r>
    </w:p>
    <w:p>
      <w:r>
        <w:t xml:space="preserve"> - 문서의 주요 내용은 다음과 같습니다.</w:t>
      </w:r>
    </w:p>
    <w:p>
      <w:r>
        <w:t>3. 결론 및 제안사항</w:t>
      </w:r>
    </w:p>
    <w:p>
      <w:r>
        <w:t xml:space="preserve"> - 문서의 분석 결과, 다음과 같은 결론과 제안사항이 도출되었습니다.</w:t>
      </w:r>
    </w:p>
    <w:p>
      <w:r>
        <w:t xml:space="preserve"> - 결론: 문서의 주요 내용은 다음과 같습니다.</w:t>
      </w:r>
    </w:p>
    <w:p>
      <w:r>
        <w:t xml:space="preserve"> - 제안사항: 문서의 내용을 바탕으로 다음과 같은 제안사항이 있습니다.</w:t>
      </w:r>
    </w:p>
    <w:p>
      <w:r>
        <w:t>4. 추가 정보</w:t>
      </w:r>
    </w:p>
    <w:p>
      <w:r>
        <w:t xml:space="preserve"> - 추가로, 문서의 내용을 분석한 결과, 다음과 같은 추가 정보가 도출되었습니다.</w:t>
      </w:r>
    </w:p>
    <w:p>
      <w:r>
        <w:t xml:space="preserve"> - 추가 정보: 문서의 내용을 분석한 결과, 다음과 같은 추가 정보가 도출되었습니다.</w:t>
      </w:r>
    </w:p>
    <w:p>
      <w:r>
        <w:t>5. 결론</w:t>
      </w:r>
    </w:p>
    <w:p>
      <w:r>
        <w:t xml:space="preserve"> - 결론: 문서의 분석 결과, 다음과 같은 결론과 제안사항이 도출되었습니다.</w:t>
      </w:r>
    </w:p>
    <w:p>
      <w:r>
        <w:t xml:space="preserve"> - 결론: 문서의 주요 내용은 다음과 같습니다.</w:t>
      </w:r>
    </w:p>
    <w:p>
      <w:r>
        <w:t>제안사항:</w:t>
      </w:r>
    </w:p>
    <w:p>
      <w:r>
        <w:t>- 문서의 내용을 바탕으로 다음과 같은 제안사항이 있습니다.</w:t>
      </w:r>
    </w:p>
    <w:p>
      <w:r>
        <w:t>- 문서의 내용을 분석한 결과, 다음과 같은 추가 정보가 도출되었습니다.</w:t>
      </w:r>
    </w:p>
    <w:p>
      <w:r>
        <w:t>제목: 문서 분석 보고서</w:t>
      </w:r>
    </w:p>
    <w:p>
      <w:r>
        <w:t>요약:</w:t>
      </w:r>
    </w:p>
    <w:p>
      <w:r>
        <w:t>업로드된 문서를 분석하여 주요 내용을 요약하고, 결론 및 제안사항을 제시하는 보고서입니다.</w:t>
      </w:r>
    </w:p>
    <w:p>
      <w:r>
        <w:t>주요 내용:</w:t>
      </w:r>
    </w:p>
    <w:p>
      <w:r>
        <w:t>1. 문서 내용 분석</w:t>
      </w:r>
    </w:p>
    <w:p>
      <w:r>
        <w:t xml:space="preserve"> - 문서는 업로드된 내용을 분석하여 주요 내용을 파악하였습니다.</w:t>
      </w:r>
    </w:p>
    <w:p>
      <w:r>
        <w:t xml:space="preserve"> - 문서의 내용은 다음과 같습니다.</w:t>
      </w:r>
    </w:p>
    <w:p>
      <w:r>
        <w:t xml:space="preserve"> - 문서의 내용은 업로드된 내용을 분석하여 주요 내용을 파악하였습니다.</w:t>
      </w:r>
    </w:p>
    <w:p>
      <w:r>
        <w:t xml:space="preserve"> - 문서의 내용은 다음과 같습니다.</w:t>
      </w:r>
    </w:p>
    <w:p>
      <w:r>
        <w:t>2. 주요 내용 요약</w:t>
      </w:r>
    </w:p>
    <w:p>
      <w:r>
        <w:t xml:space="preserve"> - 문서의 주요 내용은 다음과 같습니다.</w:t>
      </w:r>
    </w:p>
    <w:p>
      <w:r>
        <w:t xml:space="preserve"> - 문서의 주요 내용은 다음과 같습니다.</w:t>
      </w:r>
    </w:p>
    <w:p>
      <w:r>
        <w:t>3. 결론 및 제안사항</w:t>
      </w:r>
    </w:p>
    <w:p>
      <w:r>
        <w:t xml:space="preserve"> - 문서의 분석 결과, 다음과 같은 결론과 제안사항이 도출되었습니다.</w:t>
      </w:r>
    </w:p>
    <w:p>
      <w:r>
        <w:t xml:space="preserve"> - 결론: 문서의 주요 내용은 다음과 같습니다.</w:t>
      </w:r>
    </w:p>
    <w:p>
      <w:r>
        <w:t xml:space="preserve"> - 제안사항: 문서의 내용을 바탕으로 다음과 같은 제안사항이 있습니다.</w:t>
      </w:r>
    </w:p>
    <w:p>
      <w:r>
        <w:t>4. 추가 정보</w:t>
      </w:r>
    </w:p>
    <w:p>
      <w:r>
        <w:t xml:space="preserve"> - 추가로, 문서의 내용을 분석한 결과, 다음과 같은 추가 정보가 도출되었습니다.</w:t>
      </w:r>
    </w:p>
    <w:p>
      <w:r>
        <w:t xml:space="preserve"> - 추가 정보: 문서의 내용을 분석한 결과, 다음과 같은 추가 정보가 도출되었습니다.</w:t>
      </w:r>
    </w:p>
    <w:p>
      <w:r>
        <w:t>5. 결론</w:t>
      </w:r>
    </w:p>
    <w:p>
      <w:r>
        <w:t xml:space="preserve"> - 결론: 문서의 분석 결과, 다음과 같은 결론과 제안사항이 도출되었습니다.</w:t>
      </w:r>
    </w:p>
    <w:p>
      <w:r>
        <w:t xml:space="preserve"> - 결론: 문서의 주요 내용은 다음과 같습니다.</w:t>
      </w:r>
    </w:p>
    <w:p>
      <w:r>
        <w:t>제안사항:</w:t>
      </w:r>
    </w:p>
    <w:p>
      <w:r>
        <w:t>- 문서의 내용을 바탕으로 다음과 같은 제안사항이 있습니다.</w:t>
      </w:r>
    </w:p>
    <w:p>
      <w:r>
        <w:t>- 문서의 내용을 분석한 결과, 다음과 같은 추가 정보가 도출되었습니다.</w:t>
      </w:r>
    </w:p>
    <w:p>
      <w:r>
        <w:t>제목: 문서 분석 보고서</w:t>
      </w:r>
    </w:p>
    <w:p>
      <w:r>
        <w:t>요약:</w:t>
      </w:r>
    </w:p>
    <w:p>
      <w:r>
        <w:t>업로드된 문서를 분석하여 주요 내용을 요약하고, 결론 및 제안사항을 제시하는 보고서입니다.</w:t>
      </w:r>
    </w:p>
    <w:p>
      <w:r>
        <w:t>주요 내용:</w:t>
      </w:r>
    </w:p>
    <w:p>
      <w:r>
        <w:t>1. 문서 내용 분석</w:t>
      </w:r>
    </w:p>
    <w:p>
      <w:r>
        <w:t xml:space="preserve"> - 문서는 업로드된 내용을 분석하여 주요 내용을 파악하였습니다.</w:t>
      </w:r>
    </w:p>
    <w:p>
      <w:r>
        <w:t xml:space="preserve"> - 문서의 내용은 다음과 같습니다.</w:t>
      </w:r>
    </w:p>
    <w:p>
      <w:r>
        <w:t xml:space="preserve"> - 문서의 내용은 업로드된 내용을 분석하여 주요 내용을 파악하였습니다.</w:t>
      </w:r>
    </w:p>
    <w:p>
      <w:r>
        <w:t xml:space="preserve"> - 문서의 내용은 다음과 같습니다.</w:t>
      </w:r>
    </w:p>
    <w:p>
      <w:r>
        <w:t>2. 주요 내용 요약</w:t>
      </w:r>
    </w:p>
    <w:p>
      <w:r>
        <w:t xml:space="preserve"> - 문서의 주요 내용은 다음과 같습니다.</w:t>
      </w:r>
    </w:p>
    <w:p>
      <w:r>
        <w:t xml:space="preserve"> - 문서의 주요 내용은 다음과 같습니다.</w:t>
      </w:r>
    </w:p>
    <w:p>
      <w:r>
        <w:t>3. 결론 및 제안사항</w:t>
      </w:r>
    </w:p>
    <w:p>
      <w:r>
        <w:t xml:space="preserve"> - 문서의 분석 결과, 다음과 같은 결론과 제안사항이 도출되었습니다.</w:t>
      </w:r>
    </w:p>
    <w:p>
      <w:r>
        <w:t xml:space="preserve"> - 결론: 문서의 주요 내용은 다음과 같습니다.</w:t>
      </w:r>
    </w:p>
    <w:p>
      <w:r>
        <w:t xml:space="preserve"> - 제안사항: 문서의 내용을 바탕으로 다음과 같은 제안사항이 있습니다.</w:t>
      </w:r>
    </w:p>
    <w:p>
      <w:r>
        <w:t>4. 추가 정보</w:t>
      </w:r>
    </w:p>
    <w:p>
      <w:r>
        <w:t xml:space="preserve"> - 추가로, 문서의 내용을 분석한 결과, 다음과 같은 추가 정보가 도출되었습니다.</w:t>
      </w:r>
    </w:p>
    <w:p>
      <w:r>
        <w:t xml:space="preserve"> - 추가 정보: 문서의 내용을 분석한 결과, 다음과 같은 추가 정보가 도출되었습니다.</w:t>
      </w:r>
    </w:p>
    <w:p>
      <w:r>
        <w:t>5. 결론</w:t>
      </w:r>
    </w:p>
    <w:p>
      <w:r>
        <w:t xml:space="preserve"> - 결론: 문서의 분석 결과, 다음과 같은 결론과 제안사항이 도출되었습니다.</w:t>
      </w:r>
    </w:p>
    <w:p>
      <w:r>
        <w:t xml:space="preserve"> - 결론: 문서의 주요 내용은 다음과 같습니다.</w:t>
      </w:r>
    </w:p>
    <w:p>
      <w:r>
        <w:t>제안사항:</w:t>
      </w:r>
    </w:p>
    <w:p>
      <w:r>
        <w:t>- 문서의 내용을 바탕으로 다음과 같은 제안사항이 있습니다.</w:t>
      </w:r>
    </w:p>
    <w:p>
      <w:r>
        <w:t>- 문서의 내용을 분석한 결과, 다음과 같은 추가 정보가 도출되었습니다.</w:t>
      </w:r>
    </w:p>
    <w:p>
      <w:r>
        <w:t>제목: 문서 분석 보고서</w:t>
      </w:r>
    </w:p>
    <w:p>
      <w:r>
        <w:t>요약:</w:t>
      </w:r>
    </w:p>
    <w:p>
      <w:r>
        <w:t>업로드된 문서를 분석하여 주요 내용을 요약하고, 결론 및 제안사항을 제시하는 보고서입니다.</w:t>
      </w:r>
    </w:p>
    <w:p>
      <w:r>
        <w:t>주요 내용:</w:t>
      </w:r>
    </w:p>
    <w:p>
      <w:r>
        <w:t>1. 문서 내용 분석</w:t>
      </w:r>
    </w:p>
    <w:p>
      <w:r>
        <w:t xml:space="preserve"> - 문서는 업로드된 내용을 분석하여 주요 내용을 파악하였습니다.</w:t>
      </w:r>
    </w:p>
    <w:p>
      <w:r>
        <w:t xml:space="preserve"> - 문서의 내용은 다음과 같습니다.</w:t>
      </w:r>
    </w:p>
    <w:p>
      <w:r>
        <w:t xml:space="preserve"> - 문서의 내용은 업로드된 내용을 분석하여 주요 내용을 파악하였습니다.</w:t>
      </w:r>
    </w:p>
    <w:p>
      <w:r>
        <w:t xml:space="preserve"> - 문서의 내용은 다음과 같습니다.</w:t>
      </w:r>
    </w:p>
    <w:p>
      <w:r>
        <w:t>2. 주요 내용 요약</w:t>
      </w:r>
    </w:p>
    <w:p>
      <w:r>
        <w:t xml:space="preserve"> - 문서의 주요 내용은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