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1분 스피치</w:t>
      </w:r>
    </w:p>
    <w:p>
      <w:pPr>
        <w:jc w:val="center"/>
      </w:pPr>
      <w:r>
        <w:rPr>
          <w:sz w:val="21"/>
        </w:rPr>
        <w:t>주간 회의 발표 자료</w:t>
      </w:r>
    </w:p>
    <w:p>
      <w:pPr>
        <w:jc w:val="center"/>
      </w:pPr>
      <w:r>
        <w:t>__________________________________________________</w:t>
      </w:r>
    </w:p>
    <w:p>
      <w:pPr>
        <w:jc w:val="left"/>
      </w:pPr>
      <w:r>
        <w:t>안녕하세요. 오늘은 파이썬에서 데이터베이스를 다루는 방법에 대해 이야기해 볼게요.</w:t>
      </w:r>
    </w:p>
    <w:p>
      <w:pPr>
        <w:jc w:val="left"/>
      </w:pPr>
      <w:r>
        <w:t>우리가 데이터베이스를 다루기 위해서는 모델을 정의해야 합니다. 모델은 데이터베이스의 구조를 정의하는 것입니다. 예를 들어, 학생의 정보를 저장하기 위해서는 이름, 나이, 학년과 같은 필드를 정의해야 합니다.</w:t>
      </w:r>
    </w:p>
    <w:p>
      <w:pPr>
        <w:jc w:val="left"/>
      </w:pPr>
      <w:r>
        <w:t>파이썬의 Django 프레임워크에서는 모델을 정의하기 위해 클래스를 사용합니다. 예를 들어, Student 모델을 정의하기 위해서는 다음과 같이 클래스를 정의할 수 있습니다.</w:t>
      </w:r>
    </w:p>
    <w:p>
      <w:pPr>
        <w:jc w:val="left"/>
      </w:pPr>
      <w:r>
        <w:t>```python</w:t>
      </w:r>
    </w:p>
    <w:p>
      <w:pPr>
        <w:jc w:val="left"/>
      </w:pPr>
      <w:r>
        <w:t>class Student(models.Model):</w:t>
      </w:r>
    </w:p>
    <w:p>
      <w:pPr>
        <w:jc w:val="left"/>
      </w:pPr>
      <w:r>
        <w:t xml:space="preserve">    name = models.CharField(max_length=255)</w:t>
      </w:r>
    </w:p>
    <w:p>
      <w:pPr>
        <w:jc w:val="left"/>
      </w:pPr>
      <w:r>
        <w:t xml:space="preserve">    age = models.IntegerField()</w:t>
      </w:r>
    </w:p>
    <w:p>
      <w:pPr>
        <w:jc w:val="left"/>
      </w:pPr>
      <w:r>
        <w:t xml:space="preserve">    grade = models.IntegerField()</w:t>
      </w:r>
    </w:p>
    <w:p>
      <w:pPr>
        <w:jc w:val="left"/>
      </w:pPr>
      <w:r>
        <w:t>```</w:t>
      </w:r>
    </w:p>
    <w:p>
      <w:pPr>
        <w:jc w:val="left"/>
      </w:pPr>
      <w:r>
        <w:t>이 모델을 사용하여 데이터베이스에 데이터를 저장하고 조회할 수 있습니다. 데이터를 저장하기 위해서는 Student.objects.create() 메서드를 사용할 수 있습니다. 예를 들어, 다음과 같이 데이터를 저장할 수 있습니다.</w:t>
      </w:r>
    </w:p>
    <w:p>
      <w:pPr>
        <w:jc w:val="left"/>
      </w:pPr>
      <w:r>
        <w:t>```python</w:t>
      </w:r>
    </w:p>
    <w:p>
      <w:pPr>
        <w:jc w:val="left"/>
      </w:pPr>
      <w:r>
        <w:t>student = Student.objects.create(name='kim', age=20, grade=1)</w:t>
      </w:r>
    </w:p>
    <w:p>
      <w:pPr>
        <w:jc w:val="left"/>
      </w:pPr>
      <w:r>
        <w:t>```</w:t>
      </w:r>
    </w:p>
    <w:p>
      <w:pPr>
        <w:jc w:val="left"/>
      </w:pPr>
      <w:r>
        <w:t>데이터를 조회하기 위해서는 Student.objects.filter() 메서드를 사용할 수 있습니다. 예를 들어, 다음과 같이 데이터를 조회할 수 있습니다.</w:t>
      </w:r>
    </w:p>
    <w:p>
      <w:pPr>
        <w:jc w:val="left"/>
      </w:pPr>
      <w:r>
        <w:t>```python</w:t>
      </w:r>
    </w:p>
    <w:p>
      <w:pPr>
        <w:jc w:val="left"/>
      </w:pPr>
      <w:r>
        <w:t>students = Student.objects.filter(age__gt=18)</w:t>
      </w:r>
    </w:p>
    <w:p>
      <w:pPr>
        <w:jc w:val="left"/>
      </w:pPr>
      <w:r>
        <w:t>```</w:t>
      </w:r>
    </w:p>
    <w:p>
      <w:pPr>
        <w:jc w:val="left"/>
      </w:pPr>
      <w:r>
        <w:t>이 메서드는 나이가 18보다 큰 학생의 정보를 조회합니다. 또한, 데이터를 삭제하기 위해서는 Student.objects.delete() 메서드를 사용할 수 있습니다.</w:t>
      </w:r>
    </w:p>
    <w:p>
      <w:pPr>
        <w:jc w:val="left"/>
      </w:pPr>
      <w:r>
        <w:t>```python</w:t>
      </w:r>
    </w:p>
    <w:p>
      <w:pPr>
        <w:jc w:val="left"/>
      </w:pPr>
      <w:r>
        <w:t>Student.objects.filter(age__gt=18).delete()</w:t>
      </w:r>
    </w:p>
    <w:p>
      <w:pPr>
        <w:jc w:val="left"/>
      </w:pPr>
      <w:r>
        <w:t>```</w:t>
      </w:r>
    </w:p>
    <w:p>
      <w:pPr>
        <w:jc w:val="left"/>
      </w:pPr>
      <w:r>
        <w:t>이 메서드는 나이가 18보다 큰 학생의 정보를 삭제합니다.</w:t>
      </w:r>
    </w:p>
    <w:p>
      <w:pPr>
        <w:jc w:val="left"/>
      </w:pPr>
      <w:r>
        <w:t>파이썬의 Django 프레임워크는 데이터베이스를 다루기 위한 다양한 메서드를 제공합니다. 이를 사용하여 데이터베이스를 효율적으로 다루고, 데이터를 안전하게 관리할 수 있습니다.</w:t>
      </w:r>
    </w:p>
    <w:p>
      <w:pPr>
        <w:jc w:val="left"/>
      </w:pPr>
      <w:r>
        <w:rPr>
          <w:b/>
        </w:rPr>
        <w:t>결론은, 파이썬의 Django 프레임워크는 데이터베이스를 다루기 위한 다양한 메서드를 제공합니다. 이를 사용하여 데이터베이스를 효율적으로 다루고, 데이터를 안전하게 관리할 수 있습니다.</w:t>
      </w:r>
    </w:p>
    <w:p/>
    <w:p>
      <w:pPr>
        <w:jc w:val="right"/>
      </w:pPr>
      <w:r>
        <w:rPr>
          <w:sz w:val="14"/>
        </w:rPr>
        <w:t>작성일: 2025년 08월 12일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